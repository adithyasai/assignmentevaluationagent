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Assignment Requirements</w:t>
      </w:r>
    </w:p>
    <w:p>
      <w:pPr>
        <w:pStyle w:val="Heading1"/>
      </w:pPr>
      <w:r>
        <w:t>Technical Requirements (40 points)</w:t>
      </w:r>
    </w:p>
    <w:p>
      <w:pPr>
        <w:pStyle w:val="ListBullet"/>
      </w:pPr>
      <w:r>
        <w:t>Project must build successfully without errors</w:t>
      </w:r>
    </w:p>
    <w:p>
      <w:pPr>
        <w:pStyle w:val="ListBullet"/>
      </w:pPr>
      <w:r>
        <w:t>Use Create React App or Vite as build tool</w:t>
      </w:r>
    </w:p>
    <w:p>
      <w:pPr>
        <w:pStyle w:val="ListBullet"/>
      </w:pPr>
      <w:r>
        <w:t>Include package.json with proper dependencies</w:t>
      </w:r>
    </w:p>
    <w:p>
      <w:pPr>
        <w:pStyle w:val="ListBullet"/>
      </w:pPr>
      <w:r>
        <w:t>Application must start with npm start or npm run dev</w:t>
      </w:r>
    </w:p>
    <w:p>
      <w:pPr>
        <w:pStyle w:val="ListBullet"/>
      </w:pPr>
      <w:r>
        <w:t>No critical console errors in browser</w:t>
      </w:r>
    </w:p>
    <w:p>
      <w:pPr>
        <w:pStyle w:val="Heading1"/>
      </w:pPr>
      <w:r>
        <w:t>Component Structure (30 points)</w:t>
      </w:r>
    </w:p>
    <w:p>
      <w:pPr>
        <w:pStyle w:val="ListBullet"/>
      </w:pPr>
      <w:r>
        <w:t>Minimum 3 functional components</w:t>
      </w:r>
    </w:p>
    <w:p>
      <w:pPr>
        <w:pStyle w:val="ListBullet"/>
      </w:pPr>
      <w:r>
        <w:t>Proper component composition and hierarchy</w:t>
      </w:r>
    </w:p>
    <w:p>
      <w:pPr>
        <w:pStyle w:val="ListBullet"/>
      </w:pPr>
      <w:r>
        <w:t>Use of props for data passing between components</w:t>
      </w:r>
    </w:p>
    <w:p>
      <w:pPr>
        <w:pStyle w:val="ListBullet"/>
      </w:pPr>
      <w:r>
        <w:t>State management with useState hook</w:t>
      </w:r>
    </w:p>
    <w:p>
      <w:pPr>
        <w:pStyle w:val="ListBullet"/>
      </w:pPr>
      <w:r>
        <w:t>Event handling implementation</w:t>
      </w:r>
    </w:p>
    <w:p>
      <w:pPr>
        <w:pStyle w:val="Heading1"/>
      </w:pPr>
      <w:r>
        <w:t>Styling &amp; UI (20 points)</w:t>
      </w:r>
    </w:p>
    <w:p>
      <w:pPr>
        <w:pStyle w:val="ListBullet"/>
      </w:pPr>
      <w:r>
        <w:t>Responsive design implementation</w:t>
      </w:r>
    </w:p>
    <w:p>
      <w:pPr>
        <w:pStyle w:val="ListBullet"/>
      </w:pPr>
      <w:r>
        <w:t>CSS modules, styled-components, or CSS-in-JS usage</w:t>
      </w:r>
    </w:p>
    <w:p>
      <w:pPr>
        <w:pStyle w:val="ListBullet"/>
      </w:pPr>
      <w:r>
        <w:t>Clean and professional appearance</w:t>
      </w:r>
    </w:p>
    <w:p>
      <w:pPr>
        <w:pStyle w:val="ListBullet"/>
      </w:pPr>
      <w:r>
        <w:t>Mobile-friendly interface</w:t>
      </w:r>
    </w:p>
    <w:p>
      <w:pPr>
        <w:pStyle w:val="ListBullet"/>
      </w:pPr>
      <w:r>
        <w:t>Consistent styling across components</w:t>
      </w:r>
    </w:p>
    <w:p>
      <w:pPr>
        <w:pStyle w:val="Heading1"/>
      </w:pPr>
      <w:r>
        <w:t>Code Quality (10 points)</w:t>
      </w:r>
    </w:p>
    <w:p>
      <w:pPr>
        <w:pStyle w:val="ListBullet"/>
      </w:pPr>
      <w:r>
        <w:t>Proper file organization and folder structure</w:t>
      </w:r>
    </w:p>
    <w:p>
      <w:pPr>
        <w:pStyle w:val="ListBullet"/>
      </w:pPr>
      <w:r>
        <w:t>Meaningful variable and function names</w:t>
      </w:r>
    </w:p>
    <w:p>
      <w:pPr>
        <w:pStyle w:val="ListBullet"/>
      </w:pPr>
      <w:r>
        <w:t>Clean code practices and readability</w:t>
      </w:r>
    </w:p>
    <w:p>
      <w:pPr>
        <w:pStyle w:val="ListBullet"/>
      </w:pPr>
      <w:r>
        <w:t>Proper commenting where necessary</w:t>
      </w:r>
    </w:p>
    <w:p>
      <w:pPr>
        <w:pStyle w:val="ListBullet"/>
      </w:pPr>
      <w:r>
        <w:t>No unused imports or variables</w:t>
      </w:r>
    </w:p>
    <w:p>
      <w:pPr>
        <w:pStyle w:val="Heading1"/>
      </w:pPr>
      <w:r>
        <w:t>Additional Notes</w:t>
      </w:r>
    </w:p>
    <w:p>
      <w:pPr>
        <w:pStyle w:val="ListBullet"/>
      </w:pPr>
      <w:r>
        <w:t>All repositories should be public on GitHub</w:t>
      </w:r>
    </w:p>
    <w:p>
      <w:pPr>
        <w:pStyle w:val="ListBullet"/>
      </w:pPr>
      <w:r>
        <w:t>Include a README.md with setup instructions</w:t>
      </w:r>
    </w:p>
    <w:p>
      <w:pPr>
        <w:pStyle w:val="ListBullet"/>
      </w:pPr>
      <w:r>
        <w:t>Projects should demonstrate understanding of React fundamentals</w:t>
      </w:r>
    </w:p>
    <w:p>
      <w:pPr>
        <w:pStyle w:val="ListBullet"/>
      </w:pPr>
      <w:r>
        <w:t>Bonus points for creative implementation and extra features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